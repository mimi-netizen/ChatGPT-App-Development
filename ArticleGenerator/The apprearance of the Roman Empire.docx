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The Roman Empire was one of the greatest empires of the ancient world, and its appearance was one of the most defining moments in history. The empire itself was vast, stretching from Britain to North Africa, and included a number of different ethnic and cultural groups. Its boundaries were constantly being pushed outward as the Romans expanded their reach, and its rise was a testament to the ambition and tenacity of its people.</w:t>
        <w:br/>
        <w:br/>
        <w:t>The Roman Empire was founded in 27 BC, under the rule of Augustus Caesar, who would go on to become one of its most famous leaders. The first era of the Roman Empire was known as the Pax Romana, or "Roman Peace," during which time it flourished under immense internal and external stability. Despite the vast size of the empire, Roman dominance of the Mediterranean was such that Octavian, Augustus' successor, was able to declare himself "emperor of the world" in 12 BC.</w:t>
        <w:br/>
        <w:br/>
        <w:t>The Roman Empire was a highly organized entity, and its appearance was one of grandeur. Its armies were intensely disciplined and made use of advanced tactics and weaponry; the Roman roads were well-maintained networks of strategic transportation; the classical architecture of its cities were some of the most impressive in the world; and its system of government, the Roman Republic, was one of the earliest examples of representative democracy in the world.</w:t>
        <w:br/>
        <w:br/>
        <w:t>Throughout the centuries, the Roman Empire also laid claim to one of the most influential and far-reaching cultures in the entire world. It was a melting pot of various beliefs and customs, borrowing heavily from its conquered lands to create its own unique identity. This was a culture that valued education, art, literature, science, and law – all of which were propelled by its political and military might.</w:t>
        <w:br/>
        <w:br/>
        <w:t>The Roman Empire was one of the most powerful entities the world had ever seen and one of the most influential. Even today, its appearance remains an inspiring reminder of the potential and possibilities of human achievement.</w:t>
        <w:br/>
        <w:br/>
        <w:t>The Roman Empire had the most powerful army with more than 1 million sondgers.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